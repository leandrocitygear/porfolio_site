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7C8E" w14:textId="194D3196" w:rsidR="007335CE" w:rsidRDefault="00000000">
      <w:pPr>
        <w:pStyle w:val="Heading1"/>
      </w:pPr>
      <w:r>
        <w:t xml:space="preserve">Leandro De la </w:t>
      </w:r>
      <w:r w:rsidR="00884F3A">
        <w:t>c</w:t>
      </w:r>
      <w:r>
        <w:t>ruz</w:t>
      </w:r>
    </w:p>
    <w:p w14:paraId="6BF32E06" w14:textId="77777777" w:rsidR="007335CE" w:rsidRPr="00884F3A" w:rsidRDefault="00000000">
      <w:pPr>
        <w:rPr>
          <w:lang w:val="es-PR"/>
        </w:rPr>
      </w:pPr>
      <w:r w:rsidRPr="00884F3A">
        <w:rPr>
          <w:lang w:val="es-PR"/>
        </w:rPr>
        <w:t>San Juan, Puerto Rico | (787) 509-7430 | leandrocitygear@icloud.com</w:t>
      </w:r>
    </w:p>
    <w:p w14:paraId="6B397F3C" w14:textId="77777777" w:rsidR="007335CE" w:rsidRPr="00884F3A" w:rsidRDefault="00000000">
      <w:pPr>
        <w:rPr>
          <w:lang w:val="es-PR"/>
        </w:rPr>
      </w:pPr>
      <w:proofErr w:type="gramStart"/>
      <w:r w:rsidRPr="00884F3A">
        <w:rPr>
          <w:lang w:val="es-PR"/>
        </w:rPr>
        <w:t>Portfolio</w:t>
      </w:r>
      <w:proofErr w:type="gramEnd"/>
      <w:r w:rsidRPr="00884F3A">
        <w:rPr>
          <w:lang w:val="es-PR"/>
        </w:rPr>
        <w:t xml:space="preserve">: </w:t>
      </w:r>
      <w:proofErr w:type="spellStart"/>
      <w:r w:rsidRPr="00884F3A">
        <w:rPr>
          <w:lang w:val="es-PR"/>
        </w:rPr>
        <w:t>leandrodelacruz.netlify.app</w:t>
      </w:r>
      <w:proofErr w:type="spellEnd"/>
      <w:r w:rsidRPr="00884F3A">
        <w:rPr>
          <w:lang w:val="es-PR"/>
        </w:rPr>
        <w:t xml:space="preserve"> | GitHub: github.com/</w:t>
      </w:r>
      <w:proofErr w:type="spellStart"/>
      <w:r w:rsidRPr="00884F3A">
        <w:rPr>
          <w:lang w:val="es-PR"/>
        </w:rPr>
        <w:t>leandrocitygear</w:t>
      </w:r>
      <w:proofErr w:type="spellEnd"/>
    </w:p>
    <w:p w14:paraId="17D2FFBC" w14:textId="77777777" w:rsidR="007335CE" w:rsidRDefault="00000000">
      <w:pPr>
        <w:pStyle w:val="Heading2"/>
      </w:pPr>
      <w:r>
        <w:t>Professional Summary</w:t>
      </w:r>
    </w:p>
    <w:p w14:paraId="14A9882C" w14:textId="77777777" w:rsidR="007335CE" w:rsidRDefault="00000000">
      <w:r>
        <w:t>Detail-oriented Front-End Developer with 1+ year of hands-on experience building responsive, accessible, and user-friendly web applications using React, JavaScript (ES6), HTML5, CSS3, and Tailwind CSS. Proficient with Git, GitHub, and REST API integration. Passionate about UI/UX design, performance optimization, and cross-browser compatibility. Seeking a remote junior front-end developer position that promotes learning, collaboration, and agile development practices.</w:t>
      </w:r>
    </w:p>
    <w:p w14:paraId="46D9AE4A" w14:textId="77777777" w:rsidR="007335CE" w:rsidRDefault="00000000">
      <w:pPr>
        <w:pStyle w:val="Heading2"/>
      </w:pPr>
      <w:r>
        <w:t>Education</w:t>
      </w:r>
    </w:p>
    <w:p w14:paraId="28003077" w14:textId="77777777" w:rsidR="007335CE" w:rsidRDefault="00000000">
      <w:r>
        <w:t>Universidad del Sagrado Corazón — Bachelor's in Communication and Media Studies (Aug 2016 – Dec 2021)</w:t>
      </w:r>
    </w:p>
    <w:p w14:paraId="2A500811" w14:textId="77777777" w:rsidR="007335CE" w:rsidRDefault="00000000">
      <w:r>
        <w:t>Codecademy — Front-End Engineer Certification (Jul 2023 – Oct 2025)</w:t>
      </w:r>
    </w:p>
    <w:p w14:paraId="5B524EEA" w14:textId="77777777" w:rsidR="007335CE" w:rsidRDefault="00000000">
      <w:r>
        <w:t>Codecademy — Full-Stack Engineer Certification (Oct 2025 – Present)</w:t>
      </w:r>
    </w:p>
    <w:p w14:paraId="7FAA3F92" w14:textId="77777777" w:rsidR="007335CE" w:rsidRDefault="00000000">
      <w:pPr>
        <w:pStyle w:val="Heading2"/>
      </w:pPr>
      <w:r>
        <w:t>Technical Skills</w:t>
      </w:r>
    </w:p>
    <w:p w14:paraId="4155B8B4" w14:textId="6AA45921" w:rsidR="007335CE" w:rsidRDefault="00000000">
      <w:r>
        <w:t>Languages &amp; Frameworks: HTML5, CSS3, JavaScript (ES6+), React, Redux, Tailwind CSS</w:t>
      </w:r>
      <w:r>
        <w:br/>
        <w:t>Tools &amp; Version Control: Git, GitHub, npm, VS Code, Chrome DevTools</w:t>
      </w:r>
      <w:r>
        <w:br/>
        <w:t xml:space="preserve">Concepts &amp; Practices: Responsive Design, REST APIs, UI/UX Design, Accessibility </w:t>
      </w:r>
      <w:r>
        <w:br/>
        <w:t>Deployment: Netlify, GitHub Pages</w:t>
      </w:r>
    </w:p>
    <w:p w14:paraId="109BA431" w14:textId="77777777" w:rsidR="007335CE" w:rsidRDefault="00000000">
      <w:pPr>
        <w:pStyle w:val="Heading2"/>
      </w:pPr>
      <w:r>
        <w:t>Professional Experience</w:t>
      </w:r>
    </w:p>
    <w:p w14:paraId="3DF69443" w14:textId="77777777" w:rsidR="007335CE" w:rsidRDefault="00000000">
      <w:r>
        <w:t>Vantor — Associate Imagery Technician</w:t>
      </w:r>
      <w:r>
        <w:br/>
        <w:t>Oct 2024 – Present | San Juan, PR</w:t>
      </w:r>
    </w:p>
    <w:p w14:paraId="37A2AB7A" w14:textId="77777777" w:rsidR="007335CE" w:rsidRDefault="00000000">
      <w:r>
        <w:t>- Supported engineers in optimizing data visualization and web-based imagery workflows.</w:t>
      </w:r>
      <w:r>
        <w:br/>
        <w:t>- Enhanced image labeling tools and internal web dashboards for improved usability.</w:t>
      </w:r>
      <w:r>
        <w:br/>
        <w:t>- Ensured data integrity and contributed to quality assurance processes across large datasets.</w:t>
      </w:r>
    </w:p>
    <w:p w14:paraId="1A9B07EE" w14:textId="77777777" w:rsidR="00884F3A" w:rsidRDefault="00000000">
      <w:r>
        <w:t>DoorDash — Delivery Driver</w:t>
      </w:r>
      <w:r>
        <w:br/>
        <w:t>Jul 2021 – Jun 2024 | San Juan, PR</w:t>
      </w:r>
    </w:p>
    <w:p w14:paraId="6F20C22D" w14:textId="211E1868" w:rsidR="007335CE" w:rsidRDefault="00000000">
      <w:r>
        <w:br/>
        <w:t>- Demonstrated adaptability, multitasking, and customer-focused communication.</w:t>
      </w:r>
    </w:p>
    <w:p w14:paraId="56C63D7F" w14:textId="77777777" w:rsidR="007335CE" w:rsidRDefault="00000000">
      <w:r>
        <w:t>Universidad del Sagrado Corazón – Gym — Front Desk Assistant &amp; Equipment Maintenance</w:t>
      </w:r>
      <w:r>
        <w:br/>
        <w:t>Aug 2019 – May 2021 | San Juan, PR</w:t>
      </w:r>
    </w:p>
    <w:p w14:paraId="0E320270" w14:textId="77777777" w:rsidR="007335CE" w:rsidRDefault="00000000">
      <w:r>
        <w:lastRenderedPageBreak/>
        <w:t>- Ensured operational safety and assisted users with daily technical inquiries.</w:t>
      </w:r>
      <w:r>
        <w:br/>
        <w:t>- Supported facility management through preventive maintenance workflows.</w:t>
      </w:r>
    </w:p>
    <w:p w14:paraId="2F94393D" w14:textId="77777777" w:rsidR="007335CE" w:rsidRDefault="00000000">
      <w:r>
        <w:t>Universidad del Sagrado Corazón – Admissions Office — Administrative Assistant</w:t>
      </w:r>
      <w:r>
        <w:br/>
        <w:t>Aug 2018 – May 2019 | San Juan, PR</w:t>
      </w:r>
    </w:p>
    <w:p w14:paraId="646495A0" w14:textId="77777777" w:rsidR="007335CE" w:rsidRDefault="00000000">
      <w:r>
        <w:t>- Streamlined document handling and data entry systems, improving office efficiency.</w:t>
      </w:r>
      <w:r>
        <w:br/>
        <w:t>- Communicated with applicants and maintained accurate digital records.</w:t>
      </w:r>
    </w:p>
    <w:p w14:paraId="01CD0B5F" w14:textId="77777777" w:rsidR="007335CE" w:rsidRDefault="00000000">
      <w:pPr>
        <w:pStyle w:val="Heading2"/>
      </w:pPr>
      <w:r>
        <w:t>Languages</w:t>
      </w:r>
    </w:p>
    <w:p w14:paraId="5445C00E" w14:textId="3A2F13F7" w:rsidR="007335CE" w:rsidRDefault="00000000">
      <w:r>
        <w:t>English — Fluent | Spanish — Fluent</w:t>
      </w:r>
    </w:p>
    <w:sectPr w:rsidR="007335CE" w:rsidSect="00034616">
      <w:footerReference w:type="even" r:id="rId8"/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CF408" w14:textId="77777777" w:rsidR="00BC7AD0" w:rsidRDefault="00BC7AD0" w:rsidP="00884F3A">
      <w:pPr>
        <w:spacing w:after="0" w:line="240" w:lineRule="auto"/>
      </w:pPr>
      <w:r>
        <w:separator/>
      </w:r>
    </w:p>
  </w:endnote>
  <w:endnote w:type="continuationSeparator" w:id="0">
    <w:p w14:paraId="61D0177D" w14:textId="77777777" w:rsidR="00BC7AD0" w:rsidRDefault="00BC7AD0" w:rsidP="00884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D4D0D" w14:textId="072B7B6C" w:rsidR="00884F3A" w:rsidRDefault="00884F3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2A820D" wp14:editId="2D8D263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465070" cy="368935"/>
              <wp:effectExtent l="0" t="0" r="11430" b="0"/>
              <wp:wrapNone/>
              <wp:docPr id="1583711804" name="Text Box 2" descr="This document is intended for internal use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507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8CC9C6" w14:textId="6625AA29" w:rsidR="00884F3A" w:rsidRPr="00884F3A" w:rsidRDefault="00884F3A" w:rsidP="00884F3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84F3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This document is intended for internal use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2A820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his document is intended for internal use only." style="position:absolute;margin-left:0;margin-top:0;width:194.1pt;height:29.0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5A8CC9C6" w14:textId="6625AA29" w:rsidR="00884F3A" w:rsidRPr="00884F3A" w:rsidRDefault="00884F3A" w:rsidP="00884F3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84F3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This document is intended for internal use only.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52CE5" w14:textId="52465F9C" w:rsidR="00884F3A" w:rsidRDefault="00884F3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0CEBA10" wp14:editId="7EE06048">
              <wp:simplePos x="1143000" y="94392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465070" cy="368935"/>
              <wp:effectExtent l="0" t="0" r="11430" b="0"/>
              <wp:wrapNone/>
              <wp:docPr id="1659445379" name="Text Box 3" descr="This document is intended for internal use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507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87DDD5" w14:textId="705608AC" w:rsidR="00884F3A" w:rsidRPr="00884F3A" w:rsidRDefault="00884F3A" w:rsidP="00884F3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84F3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This document is intended for internal use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CEBA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his document is intended for internal use only." style="position:absolute;margin-left:0;margin-top:0;width:194.1pt;height:29.0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4D87DDD5" w14:textId="705608AC" w:rsidR="00884F3A" w:rsidRPr="00884F3A" w:rsidRDefault="00884F3A" w:rsidP="00884F3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84F3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This document is intended for internal use only.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A11E2" w14:textId="5015280B" w:rsidR="00884F3A" w:rsidRDefault="00884F3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6ADFE18" wp14:editId="181D0CC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465070" cy="368935"/>
              <wp:effectExtent l="0" t="0" r="11430" b="0"/>
              <wp:wrapNone/>
              <wp:docPr id="1543145379" name="Text Box 1" descr="This document is intended for internal use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507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53D87F" w14:textId="01A55050" w:rsidR="00884F3A" w:rsidRPr="00884F3A" w:rsidRDefault="00884F3A" w:rsidP="00884F3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84F3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This document is intended for internal use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ADFE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his document is intended for internal use only." style="position:absolute;margin-left:0;margin-top:0;width:194.1pt;height:29.0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4E53D87F" w14:textId="01A55050" w:rsidR="00884F3A" w:rsidRPr="00884F3A" w:rsidRDefault="00884F3A" w:rsidP="00884F3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84F3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This document is intended for internal use only.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9B7D7" w14:textId="77777777" w:rsidR="00BC7AD0" w:rsidRDefault="00BC7AD0" w:rsidP="00884F3A">
      <w:pPr>
        <w:spacing w:after="0" w:line="240" w:lineRule="auto"/>
      </w:pPr>
      <w:r>
        <w:separator/>
      </w:r>
    </w:p>
  </w:footnote>
  <w:footnote w:type="continuationSeparator" w:id="0">
    <w:p w14:paraId="3A7F2CAC" w14:textId="77777777" w:rsidR="00BC7AD0" w:rsidRDefault="00BC7AD0" w:rsidP="00884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5159296">
    <w:abstractNumId w:val="8"/>
  </w:num>
  <w:num w:numId="2" w16cid:durableId="1602027725">
    <w:abstractNumId w:val="6"/>
  </w:num>
  <w:num w:numId="3" w16cid:durableId="1241404355">
    <w:abstractNumId w:val="5"/>
  </w:num>
  <w:num w:numId="4" w16cid:durableId="1510951923">
    <w:abstractNumId w:val="4"/>
  </w:num>
  <w:num w:numId="5" w16cid:durableId="1191332728">
    <w:abstractNumId w:val="7"/>
  </w:num>
  <w:num w:numId="6" w16cid:durableId="1820884594">
    <w:abstractNumId w:val="3"/>
  </w:num>
  <w:num w:numId="7" w16cid:durableId="794367086">
    <w:abstractNumId w:val="2"/>
  </w:num>
  <w:num w:numId="8" w16cid:durableId="2094935946">
    <w:abstractNumId w:val="1"/>
  </w:num>
  <w:num w:numId="9" w16cid:durableId="902449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2787"/>
    <w:rsid w:val="00326F90"/>
    <w:rsid w:val="007335CE"/>
    <w:rsid w:val="00884F3A"/>
    <w:rsid w:val="00AA1D8D"/>
    <w:rsid w:val="00B47730"/>
    <w:rsid w:val="00BC7AD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801495"/>
  <w14:defaultImageDpi w14:val="300"/>
  <w15:docId w15:val="{8600E1E5-C3DF-4D4C-9E5C-2AD76D1F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386c80d-28c5-44a5-9dd5-d4d42dff3800}" enabled="1" method="Standard" siteId="{c060e2d5-60f7-4304-8054-f9143e84620c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 la cruz, Leandro</cp:lastModifiedBy>
  <cp:revision>2</cp:revision>
  <dcterms:created xsi:type="dcterms:W3CDTF">2013-12-23T23:15:00Z</dcterms:created>
  <dcterms:modified xsi:type="dcterms:W3CDTF">2025-10-29T11:38:00Z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5bfa87a3,5e65863c,62e92083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This document is intended for internal use only.</vt:lpwstr>
  </property>
</Properties>
</file>